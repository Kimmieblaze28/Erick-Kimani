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1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Network Systems and Administration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Erick Kimani Muchai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SCT212-0130/2022</w:t>
      </w:r>
    </w:p>
    <w:p>
      <w:pPr>
        <w:jc w:val="center"/>
        <w:rPr>
          <w:rFonts w:hint="default"/>
          <w:b/>
          <w:b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Differences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OSI model has 7 layers while the TCP/IP layer has 4.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layers of the OSI model include: Application, Presentation, Session, Transport, Network, Data link and Physical.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TCP/IP layers are: Application, Transport, Data Link and Network.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TCP/IP layer is more common the OSI model.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OSI is a generic model that is based upon functionalities of each layer while the TCP/IP model is a protocol-oriented standard.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OSI, the model came first and then the protocols in each layer were developed. In TCP/IP, the protocols were developed first and then the model.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OSI transport layer ensures delivery of the packets while the TCP/IP transport layer does not assure whether packets are delivered.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session and presentation layers of the OSI model are separate but in the case of TCP/IP model, they are not distinguishable.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OSI network layer provides connection-oriented and connectionless services while the TCP/IP network layer provides only connectionless service.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Similarities</w:t>
      </w:r>
    </w:p>
    <w:p>
      <w:pPr>
        <w:numPr>
          <w:ilvl w:val="0"/>
          <w:numId w:val="13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are based on a layered architecture.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models have physical layers to transport data.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have transport layers that provide end to end delivery of data.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have an application layer that provides services to end users.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models use protocols to define the rules and formats for communication between different layers and devices.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models allow manufacturers to make devices and network components that can coexist with devices of other manufacturers.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Both define standards for networking.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They both use encapsulation of data into a series of headers and trailers that contain information about the data being transmitted and how it should be handled by the network.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single layer defines a particular functionality and set standards for that functionality only in both models.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both, troubleshooting is simplified by dividing complex functions into simpler components of the layer.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1199C"/>
    <w:multiLevelType w:val="singleLevel"/>
    <w:tmpl w:val="C32119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265523C"/>
    <w:multiLevelType w:val="singleLevel"/>
    <w:tmpl w:val="F26552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12914E3"/>
    <w:multiLevelType w:val="singleLevel"/>
    <w:tmpl w:val="012914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855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68557B"/>
    <w:rsid w:val="489B0E47"/>
    <w:rsid w:val="5AE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2023-10-11T16:48:00Z</dcterms:created>
  <dc:creator>kim</dc:creator>
  <cp:lastModifiedBy>kim</cp:lastModifiedBy>
  <dcterms:modified xsi:type="dcterms:W3CDTF">2023-10-12T06:24:31Z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330448AFC60F4EE28B0DB8F92C9D6D32</vt:lpwstr>
  </property>
</Properties>
</file>